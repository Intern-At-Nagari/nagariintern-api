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87EE" w14:textId="1BBF1806" w:rsidR="00314E74" w:rsidRPr="00314E74" w:rsidRDefault="00314E74" w:rsidP="00EB1F38">
      <w:pPr>
        <w:pStyle w:val="Textbodyindent"/>
        <w:tabs>
          <w:tab w:val="left" w:pos="3695"/>
          <w:tab w:val="left" w:pos="4416"/>
        </w:tabs>
        <w:spacing w:before="115" w:after="144" w:line="360" w:lineRule="auto"/>
        <w:ind w:left="-112" w:firstLine="0"/>
        <w:rPr>
          <w:rFonts w:ascii="Swis721 Lt BT" w:hAnsi="Swis721 Lt BT"/>
          <w:sz w:val="20"/>
          <w:szCs w:val="16"/>
        </w:rPr>
      </w:pPr>
      <w:r w:rsidRPr="00314E74">
        <w:rPr>
          <w:rFonts w:ascii="Swis721 Lt BT" w:hAnsi="Swis721 Lt BT"/>
          <w:sz w:val="20"/>
          <w:szCs w:val="16"/>
        </w:rPr>
        <w:t xml:space="preserve">REKAPITULASI PEMBAYARAN UANG SAKU SISWA MAHASISWA MAGANG BULAN </w:t>
      </w:r>
      <w:r w:rsidR="00EB1F38">
        <w:rPr>
          <w:rFonts w:ascii="Swis721 Lt BT" w:hAnsi="Swis721 Lt BT"/>
          <w:sz w:val="20"/>
          <w:szCs w:val="16"/>
        </w:rPr>
        <w:t>{</w:t>
      </w:r>
      <w:proofErr w:type="spellStart"/>
      <w:r w:rsidR="00EB1F38">
        <w:rPr>
          <w:rFonts w:ascii="Swis721 Lt BT" w:hAnsi="Swis721 Lt BT"/>
          <w:sz w:val="20"/>
          <w:szCs w:val="16"/>
        </w:rPr>
        <w:t>bulan</w:t>
      </w:r>
      <w:proofErr w:type="spellEnd"/>
      <w:r w:rsidR="00EB1F38">
        <w:rPr>
          <w:rFonts w:ascii="Swis721 Lt BT" w:hAnsi="Swis721 Lt BT"/>
          <w:sz w:val="20"/>
          <w:szCs w:val="16"/>
        </w:rPr>
        <w:t>} {</w:t>
      </w:r>
      <w:proofErr w:type="spellStart"/>
      <w:r w:rsidR="00EB1F38">
        <w:rPr>
          <w:rFonts w:ascii="Swis721 Lt BT" w:hAnsi="Swis721 Lt BT"/>
          <w:sz w:val="20"/>
          <w:szCs w:val="16"/>
        </w:rPr>
        <w:t>tahun</w:t>
      </w:r>
      <w:proofErr w:type="spellEnd"/>
      <w:r w:rsidR="00EB1F38">
        <w:rPr>
          <w:rFonts w:ascii="Swis721 Lt BT" w:hAnsi="Swis721 Lt BT"/>
          <w:sz w:val="20"/>
          <w:szCs w:val="16"/>
        </w:rPr>
        <w:t>}</w:t>
      </w:r>
    </w:p>
    <w:tbl>
      <w:tblPr>
        <w:tblW w:w="13042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699"/>
        <w:gridCol w:w="2835"/>
        <w:gridCol w:w="992"/>
        <w:gridCol w:w="1134"/>
        <w:gridCol w:w="1276"/>
        <w:gridCol w:w="1276"/>
        <w:gridCol w:w="2410"/>
      </w:tblGrid>
      <w:tr w:rsidR="00314E74" w14:paraId="6709C054" w14:textId="75E94902" w:rsidTr="00314E74">
        <w:trPr>
          <w:trHeight w:val="307"/>
        </w:trPr>
        <w:tc>
          <w:tcPr>
            <w:tcW w:w="420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6DC4D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699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E3150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NAMA MAHASISWA</w:t>
            </w:r>
          </w:p>
        </w:tc>
        <w:tc>
          <w:tcPr>
            <w:tcW w:w="2835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6C4DE" w14:textId="70D14496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proofErr w:type="spellStart"/>
            <w:r w:rsidRPr="004B68BD">
              <w:rPr>
                <w:rFonts w:ascii="Swis721 Lt BT" w:hAnsi="Swis721 Lt BT"/>
                <w:b/>
                <w:bCs/>
                <w:sz w:val="20"/>
                <w:szCs w:val="20"/>
              </w:rPr>
              <w:t>Asal</w:t>
            </w:r>
            <w:proofErr w:type="spellEnd"/>
            <w:r w:rsidRPr="004B68BD">
              <w:rPr>
                <w:rFonts w:ascii="Swis721 Lt BT" w:hAnsi="Swis721 Lt BT"/>
                <w:b/>
                <w:bCs/>
                <w:sz w:val="20"/>
                <w:szCs w:val="20"/>
              </w:rPr>
              <w:t xml:space="preserve"> Universitas/</w:t>
            </w:r>
            <w:proofErr w:type="spellStart"/>
            <w:r w:rsidRPr="004B68BD">
              <w:rPr>
                <w:rFonts w:ascii="Swis721 Lt BT" w:hAnsi="Swis721 Lt BT"/>
                <w:b/>
                <w:bCs/>
                <w:sz w:val="20"/>
                <w:szCs w:val="20"/>
              </w:rPr>
              <w:t>Sekolah</w:t>
            </w:r>
            <w:proofErr w:type="spellEnd"/>
          </w:p>
        </w:tc>
        <w:tc>
          <w:tcPr>
            <w:tcW w:w="992" w:type="dxa"/>
            <w:vMerge w:val="restart"/>
            <w:tcBorders>
              <w:top w:val="single" w:sz="2" w:space="0" w:color="000000"/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B6DB0" w14:textId="679FBE8F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Hari </w:t>
            </w:r>
            <w:proofErr w:type="spellStart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113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BC823" w14:textId="3B8C2DE5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Tarif Uang Saku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2937F1A" w14:textId="7DC37192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proofErr w:type="spellStart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Jumlah</w:t>
            </w:r>
            <w:proofErr w:type="spellEnd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 Uang Saku</w:t>
            </w:r>
          </w:p>
        </w:tc>
        <w:tc>
          <w:tcPr>
            <w:tcW w:w="36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2BD40" w14:textId="1A923DB0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proofErr w:type="spellStart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Nomor</w:t>
            </w:r>
            <w:proofErr w:type="spellEnd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Rekening</w:t>
            </w:r>
            <w:proofErr w:type="spellEnd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 Tabungan</w:t>
            </w:r>
          </w:p>
        </w:tc>
      </w:tr>
      <w:tr w:rsidR="00314E74" w14:paraId="298AFA35" w14:textId="2B430CE7" w:rsidTr="00314E74">
        <w:trPr>
          <w:trHeight w:val="307"/>
        </w:trPr>
        <w:tc>
          <w:tcPr>
            <w:tcW w:w="420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08BCE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2699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01FB4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CE2E8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99FB1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03919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B27DC" w14:textId="77777777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4EA1A" w14:textId="7E5BEED3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Kode Cabang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2CCCA" w14:textId="42F32675" w:rsidR="00314E74" w:rsidRPr="004B68BD" w:rsidRDefault="00314E74" w:rsidP="00314E7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Kode </w:t>
            </w:r>
            <w:proofErr w:type="spellStart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Jenis</w:t>
            </w:r>
            <w:proofErr w:type="spellEnd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 Tabungan &amp; </w:t>
            </w:r>
            <w:proofErr w:type="spellStart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Nomor</w:t>
            </w:r>
            <w:proofErr w:type="spellEnd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>Rekening</w:t>
            </w:r>
            <w:proofErr w:type="spellEnd"/>
            <w:r w:rsidRPr="004B68BD">
              <w:rPr>
                <w:rFonts w:ascii="Swis721 Lt BT" w:hAnsi="Swis721 Lt BT" w:cs="Swis721 Lt BT"/>
                <w:b/>
                <w:bCs/>
                <w:sz w:val="20"/>
                <w:szCs w:val="20"/>
              </w:rPr>
              <w:t xml:space="preserve"> Tabungan</w:t>
            </w:r>
          </w:p>
        </w:tc>
      </w:tr>
    </w:tbl>
    <w:p w14:paraId="7C2439A4" w14:textId="77777777" w:rsidR="00314E74" w:rsidRDefault="00314E74" w:rsidP="00314E74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13042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2699"/>
        <w:gridCol w:w="2835"/>
        <w:gridCol w:w="992"/>
        <w:gridCol w:w="1134"/>
        <w:gridCol w:w="1276"/>
        <w:gridCol w:w="1276"/>
        <w:gridCol w:w="2410"/>
      </w:tblGrid>
      <w:tr w:rsidR="00314E74" w14:paraId="013B7307" w14:textId="77777777" w:rsidTr="004B68BD">
        <w:trPr>
          <w:trHeight w:val="328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454B2" w14:textId="33904598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s 721 ltbt"/>
                <w:sz w:val="20"/>
                <w:szCs w:val="20"/>
              </w:rPr>
              <w:t>{n}</w:t>
            </w:r>
          </w:p>
        </w:tc>
        <w:tc>
          <w:tcPr>
            <w:tcW w:w="269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1FDEA" w14:textId="77777777" w:rsidR="00314E74" w:rsidRPr="00314E74" w:rsidRDefault="00314E74" w:rsidP="001C17B4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 w:rsidRPr="00314E74">
              <w:rPr>
                <w:rFonts w:ascii="Swis721 Lt BT" w:hAnsi="Swis721 Lt BT" w:cs="Swis721 Lt BT"/>
                <w:sz w:val="20"/>
                <w:szCs w:val="20"/>
              </w:rPr>
              <w:t>nama_mahasiswa</w:t>
            </w:r>
            <w:proofErr w:type="spellEnd"/>
            <w:r w:rsidRPr="00314E74"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28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6DE43" w14:textId="2E3DB1C9" w:rsidR="00314E74" w:rsidRPr="005E701D" w:rsidRDefault="00314E74" w:rsidP="005E701D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  <w:lang w:val="en-ID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proofErr w:type="spellStart"/>
            <w:r w:rsidR="005E701D" w:rsidRPr="005E701D">
              <w:rPr>
                <w:rFonts w:ascii="Swis721 Lt BT" w:hAnsi="Swis721 Lt BT" w:cs="Swis721 Lt BT"/>
                <w:color w:val="000000"/>
                <w:sz w:val="20"/>
                <w:szCs w:val="20"/>
                <w:lang w:val="en-ID"/>
              </w:rPr>
              <w:t>institusi</w:t>
            </w:r>
            <w:proofErr w:type="spellEnd"/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F0610" w14:textId="776EE6CD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proofErr w:type="spellStart"/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hadir</w:t>
            </w:r>
            <w:proofErr w:type="spellEnd"/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CA949" w14:textId="5E3A5E4B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19,000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98B87" w14:textId="5A421F81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proofErr w:type="spellStart"/>
            <w:r w:rsidR="00C61943">
              <w:rPr>
                <w:rFonts w:ascii="Swis721 Lt BT" w:hAnsi="Swis721 Lt BT" w:cs="Swis721 Lt BT"/>
                <w:color w:val="000000"/>
                <w:sz w:val="20"/>
                <w:szCs w:val="20"/>
              </w:rPr>
              <w:t>jumlah</w:t>
            </w:r>
            <w:proofErr w:type="spellEnd"/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5A21C56" w14:textId="353F5B3D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 w:rsidRPr="00314E74">
              <w:rPr>
                <w:rFonts w:ascii="Swis721 Lt BT" w:hAnsi="Swis721 Lt BT" w:cs="Swis721 Lt BT"/>
                <w:sz w:val="20"/>
                <w:szCs w:val="20"/>
              </w:rPr>
              <w:t>kode_cb</w:t>
            </w:r>
            <w:proofErr w:type="spellEnd"/>
            <w:r w:rsidRPr="00314E74"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A960D" w14:textId="12D3FBAE" w:rsidR="00314E74" w:rsidRPr="00314E74" w:rsidRDefault="00314E74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sz w:val="20"/>
                <w:szCs w:val="20"/>
              </w:rPr>
              <w:t>{</w:t>
            </w:r>
            <w:proofErr w:type="spellStart"/>
            <w:r w:rsidRPr="00314E74">
              <w:rPr>
                <w:rFonts w:ascii="Swis721 Lt BT" w:hAnsi="Swis721 Lt BT" w:cs="Swis721 Lt BT"/>
                <w:sz w:val="20"/>
                <w:szCs w:val="20"/>
              </w:rPr>
              <w:t>rekening</w:t>
            </w:r>
            <w:proofErr w:type="spellEnd"/>
            <w:r w:rsidRPr="00314E74"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</w:tr>
    </w:tbl>
    <w:p w14:paraId="4691B4C3" w14:textId="486253F7" w:rsidR="004B68BD" w:rsidRDefault="00314E74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tbl>
      <w:tblPr>
        <w:tblW w:w="13042" w:type="dxa"/>
        <w:tblInd w:w="-8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5534"/>
        <w:gridCol w:w="992"/>
        <w:gridCol w:w="1134"/>
        <w:gridCol w:w="1276"/>
        <w:gridCol w:w="1276"/>
        <w:gridCol w:w="2410"/>
      </w:tblGrid>
      <w:tr w:rsidR="004B68BD" w14:paraId="0D32DB26" w14:textId="77777777" w:rsidTr="00807F06">
        <w:trPr>
          <w:trHeight w:val="328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78029" w14:textId="4D68BC8A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  <w:tc>
          <w:tcPr>
            <w:tcW w:w="55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6BDD1" w14:textId="2F97EC31" w:rsidR="004B68BD" w:rsidRPr="004B68BD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b/>
                <w:bCs/>
                <w:color w:val="000000"/>
                <w:sz w:val="20"/>
                <w:szCs w:val="20"/>
              </w:rPr>
            </w:pPr>
            <w:r w:rsidRPr="004B68BD">
              <w:rPr>
                <w:rFonts w:ascii="Swis721 Lt BT" w:hAnsi="Swis721 Lt BT" w:cs="Swis721 Lt BT"/>
                <w:b/>
                <w:bCs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CE03B" w14:textId="55F2A067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30117" w14:textId="1D40B1D3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D9809" w14:textId="4F042353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{</w:t>
            </w:r>
            <w:r w:rsidR="00C61943">
              <w:rPr>
                <w:rFonts w:ascii="Swis721 Lt BT" w:hAnsi="Swis721 Lt BT" w:cs="Swis721 Lt BT"/>
                <w:color w:val="000000"/>
                <w:sz w:val="20"/>
                <w:szCs w:val="20"/>
              </w:rPr>
              <w:t>total</w:t>
            </w:r>
            <w:r w:rsidRPr="00314E74"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92E7274" w14:textId="6050F7D6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9962C" w14:textId="35A399D3" w:rsidR="004B68BD" w:rsidRPr="00314E74" w:rsidRDefault="004B68BD" w:rsidP="001C17B4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</w:p>
        </w:tc>
      </w:tr>
    </w:tbl>
    <w:p w14:paraId="5576B885" w14:textId="77777777" w:rsidR="004B68BD" w:rsidRDefault="004B68BD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</w:p>
    <w:p w14:paraId="10EA42E4" w14:textId="77777777" w:rsidR="004B68BD" w:rsidRDefault="004B68BD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</w:p>
    <w:p w14:paraId="6B307DAF" w14:textId="5E114817" w:rsidR="004B68BD" w:rsidRPr="004B68BD" w:rsidRDefault="005474BB" w:rsidP="004B68BD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-142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78AE6" wp14:editId="72DA7BFC">
                <wp:simplePos x="0" y="0"/>
                <wp:positionH relativeFrom="column">
                  <wp:posOffset>5989320</wp:posOffset>
                </wp:positionH>
                <wp:positionV relativeFrom="paragraph">
                  <wp:posOffset>1379220</wp:posOffset>
                </wp:positionV>
                <wp:extent cx="1733106" cy="1353100"/>
                <wp:effectExtent l="0" t="0" r="1968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6" cy="135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C93253" w14:textId="4E0B8CFD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  <w:r>
                              <w:rPr>
                                <w:rFonts w:ascii="Swis721 Lt BT" w:hAnsi="Swis721 Lt BT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Swis721 Lt BT" w:hAnsi="Swis721 Lt BT"/>
                              </w:rPr>
                              <w:t>tempat</w:t>
                            </w:r>
                            <w:proofErr w:type="spellEnd"/>
                            <w:r>
                              <w:rPr>
                                <w:rFonts w:ascii="Swis721 Lt BT" w:hAnsi="Swis721 Lt BT"/>
                              </w:rPr>
                              <w:t>}, {</w:t>
                            </w:r>
                            <w:proofErr w:type="spellStart"/>
                            <w:r>
                              <w:rPr>
                                <w:rFonts w:ascii="Swis721 Lt BT" w:hAnsi="Swis721 Lt BT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Swis721 Lt BT" w:hAnsi="Swis721 Lt BT"/>
                              </w:rPr>
                              <w:t>}</w:t>
                            </w:r>
                          </w:p>
                          <w:p w14:paraId="54B16B66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64C9924D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77C3DCD0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4ABAFAC4" w14:textId="7B8ED2EA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75997380" w14:textId="4ACFD991" w:rsidR="005474BB" w:rsidRP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  <w:u w:val="single"/>
                              </w:rPr>
                            </w:pPr>
                            <w:r w:rsidRPr="005474BB">
                              <w:rPr>
                                <w:rFonts w:ascii="Swis721 Lt BT" w:hAnsi="Swis721 Lt BT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5474BB">
                              <w:rPr>
                                <w:rFonts w:ascii="Swis721 Lt BT" w:hAnsi="Swis721 Lt BT"/>
                                <w:u w:val="single"/>
                              </w:rPr>
                              <w:t>nama_pimpinan</w:t>
                            </w:r>
                            <w:proofErr w:type="spellEnd"/>
                            <w:r w:rsidRPr="005474BB">
                              <w:rPr>
                                <w:rFonts w:ascii="Swis721 Lt BT" w:hAnsi="Swis721 Lt BT"/>
                                <w:u w:val="single"/>
                              </w:rPr>
                              <w:t>}</w:t>
                            </w:r>
                          </w:p>
                          <w:p w14:paraId="22CFABB2" w14:textId="6CE6915B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  <w:r>
                              <w:rPr>
                                <w:rFonts w:ascii="Swis721 Lt BT" w:hAnsi="Swis721 Lt BT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Swis721 Lt BT" w:hAnsi="Swis721 Lt BT"/>
                              </w:rPr>
                              <w:t>jabatan</w:t>
                            </w:r>
                            <w:proofErr w:type="spellEnd"/>
                            <w:r>
                              <w:rPr>
                                <w:rFonts w:ascii="Swis721 Lt BT" w:hAnsi="Swis721 Lt BT"/>
                              </w:rPr>
                              <w:t>}</w:t>
                            </w:r>
                          </w:p>
                          <w:p w14:paraId="46D35AF5" w14:textId="77777777" w:rsid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</w:rPr>
                            </w:pPr>
                          </w:p>
                          <w:p w14:paraId="2F28C8F9" w14:textId="77777777" w:rsidR="005474BB" w:rsidRPr="005474BB" w:rsidRDefault="005474BB" w:rsidP="005474BB">
                            <w:pPr>
                              <w:spacing w:after="0" w:line="240" w:lineRule="auto"/>
                              <w:jc w:val="center"/>
                              <w:rPr>
                                <w:rFonts w:ascii="Swis721 Lt BT" w:hAnsi="Swis721 Lt B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78A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1.6pt;margin-top:108.6pt;width:136.45pt;height:10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" fillcolor="white [3201]" strokeweight=".5pt">
                <v:textbox>
                  <w:txbxContent>
                    <w:p w14:paraId="25C93253" w14:textId="4E0B8CFD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  <w:r>
                        <w:rPr>
                          <w:rFonts w:ascii="Swis721 Lt BT" w:hAnsi="Swis721 Lt BT"/>
                        </w:rPr>
                        <w:t>{</w:t>
                      </w:r>
                      <w:proofErr w:type="spellStart"/>
                      <w:r>
                        <w:rPr>
                          <w:rFonts w:ascii="Swis721 Lt BT" w:hAnsi="Swis721 Lt BT"/>
                        </w:rPr>
                        <w:t>tempat</w:t>
                      </w:r>
                      <w:proofErr w:type="spellEnd"/>
                      <w:r>
                        <w:rPr>
                          <w:rFonts w:ascii="Swis721 Lt BT" w:hAnsi="Swis721 Lt BT"/>
                        </w:rPr>
                        <w:t>}, {</w:t>
                      </w:r>
                      <w:proofErr w:type="spellStart"/>
                      <w:r>
                        <w:rPr>
                          <w:rFonts w:ascii="Swis721 Lt BT" w:hAnsi="Swis721 Lt BT"/>
                        </w:rPr>
                        <w:t>tanggal</w:t>
                      </w:r>
                      <w:proofErr w:type="spellEnd"/>
                      <w:r>
                        <w:rPr>
                          <w:rFonts w:ascii="Swis721 Lt BT" w:hAnsi="Swis721 Lt BT"/>
                        </w:rPr>
                        <w:t>}</w:t>
                      </w:r>
                    </w:p>
                    <w:p w14:paraId="54B16B66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64C9924D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77C3DCD0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4ABAFAC4" w14:textId="7B8ED2EA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75997380" w14:textId="4ACFD991" w:rsidR="005474BB" w:rsidRP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  <w:u w:val="single"/>
                        </w:rPr>
                      </w:pPr>
                      <w:r w:rsidRPr="005474BB">
                        <w:rPr>
                          <w:rFonts w:ascii="Swis721 Lt BT" w:hAnsi="Swis721 Lt BT"/>
                          <w:u w:val="single"/>
                        </w:rPr>
                        <w:t>{</w:t>
                      </w:r>
                      <w:proofErr w:type="spellStart"/>
                      <w:r w:rsidRPr="005474BB">
                        <w:rPr>
                          <w:rFonts w:ascii="Swis721 Lt BT" w:hAnsi="Swis721 Lt BT"/>
                          <w:u w:val="single"/>
                        </w:rPr>
                        <w:t>nama_pimpinan</w:t>
                      </w:r>
                      <w:proofErr w:type="spellEnd"/>
                      <w:r w:rsidRPr="005474BB">
                        <w:rPr>
                          <w:rFonts w:ascii="Swis721 Lt BT" w:hAnsi="Swis721 Lt BT"/>
                          <w:u w:val="single"/>
                        </w:rPr>
                        <w:t>}</w:t>
                      </w:r>
                    </w:p>
                    <w:p w14:paraId="22CFABB2" w14:textId="6CE6915B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  <w:r>
                        <w:rPr>
                          <w:rFonts w:ascii="Swis721 Lt BT" w:hAnsi="Swis721 Lt BT"/>
                        </w:rPr>
                        <w:t>{</w:t>
                      </w:r>
                      <w:proofErr w:type="spellStart"/>
                      <w:r>
                        <w:rPr>
                          <w:rFonts w:ascii="Swis721 Lt BT" w:hAnsi="Swis721 Lt BT"/>
                        </w:rPr>
                        <w:t>jabatan</w:t>
                      </w:r>
                      <w:proofErr w:type="spellEnd"/>
                      <w:r>
                        <w:rPr>
                          <w:rFonts w:ascii="Swis721 Lt BT" w:hAnsi="Swis721 Lt BT"/>
                        </w:rPr>
                        <w:t>}</w:t>
                      </w:r>
                    </w:p>
                    <w:p w14:paraId="46D35AF5" w14:textId="77777777" w:rsid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</w:rPr>
                      </w:pPr>
                    </w:p>
                    <w:p w14:paraId="2F28C8F9" w14:textId="77777777" w:rsidR="005474BB" w:rsidRPr="005474BB" w:rsidRDefault="005474BB" w:rsidP="005474BB">
                      <w:pPr>
                        <w:spacing w:after="0" w:line="240" w:lineRule="auto"/>
                        <w:jc w:val="center"/>
                        <w:rPr>
                          <w:rFonts w:ascii="Swis721 Lt BT" w:hAnsi="Swis721 Lt B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B68BD" w:rsidRPr="004B68BD" w:rsidSect="004B68BD">
      <w:pgSz w:w="16838" w:h="11906" w:orient="landscape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721 Lt BT">
    <w:altName w:val="Calibri"/>
    <w:charset w:val="00"/>
    <w:family w:val="swiss"/>
    <w:pitch w:val="variable"/>
    <w:sig w:usb0="800000AF" w:usb1="1000204A" w:usb2="00000000" w:usb3="00000000" w:csb0="0000001B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587240">
    <w:abstractNumId w:val="8"/>
  </w:num>
  <w:num w:numId="2" w16cid:durableId="361320564">
    <w:abstractNumId w:val="6"/>
  </w:num>
  <w:num w:numId="3" w16cid:durableId="1858538008">
    <w:abstractNumId w:val="5"/>
  </w:num>
  <w:num w:numId="4" w16cid:durableId="998340195">
    <w:abstractNumId w:val="4"/>
  </w:num>
  <w:num w:numId="5" w16cid:durableId="1630353465">
    <w:abstractNumId w:val="7"/>
  </w:num>
  <w:num w:numId="6" w16cid:durableId="1778211266">
    <w:abstractNumId w:val="3"/>
  </w:num>
  <w:num w:numId="7" w16cid:durableId="2073308469">
    <w:abstractNumId w:val="2"/>
  </w:num>
  <w:num w:numId="8" w16cid:durableId="1573276504">
    <w:abstractNumId w:val="1"/>
  </w:num>
  <w:num w:numId="9" w16cid:durableId="23200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D25"/>
    <w:rsid w:val="0015074B"/>
    <w:rsid w:val="0029639D"/>
    <w:rsid w:val="002B4EFF"/>
    <w:rsid w:val="00314E74"/>
    <w:rsid w:val="00326F90"/>
    <w:rsid w:val="004B68BD"/>
    <w:rsid w:val="005474BB"/>
    <w:rsid w:val="005E701D"/>
    <w:rsid w:val="00665A5F"/>
    <w:rsid w:val="00AA1D8D"/>
    <w:rsid w:val="00B47730"/>
    <w:rsid w:val="00BF077A"/>
    <w:rsid w:val="00C61943"/>
    <w:rsid w:val="00CB0664"/>
    <w:rsid w:val="00E17005"/>
    <w:rsid w:val="00EB1F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8E2CFC"/>
  <w14:defaultImageDpi w14:val="300"/>
  <w15:docId w15:val="{37B3B735-5093-43C7-A740-255D80F4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B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xtbodyindent">
    <w:name w:val="Text body indent"/>
    <w:basedOn w:val="Normal"/>
    <w:rsid w:val="00314E74"/>
    <w:pPr>
      <w:widowControl w:val="0"/>
      <w:suppressAutoHyphens/>
      <w:autoSpaceDN w:val="0"/>
      <w:spacing w:before="240" w:after="0" w:line="312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eastAsia="zh-CN" w:bidi="hi-IN"/>
    </w:rPr>
  </w:style>
  <w:style w:type="paragraph" w:customStyle="1" w:styleId="TableContents">
    <w:name w:val="Table Contents"/>
    <w:basedOn w:val="Normal"/>
    <w:rsid w:val="00314E74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Naufal</cp:lastModifiedBy>
  <cp:revision>4</cp:revision>
  <dcterms:created xsi:type="dcterms:W3CDTF">2025-02-08T06:18:00Z</dcterms:created>
  <dcterms:modified xsi:type="dcterms:W3CDTF">2025-02-08T07:27:00Z</dcterms:modified>
  <cp:category/>
</cp:coreProperties>
</file>